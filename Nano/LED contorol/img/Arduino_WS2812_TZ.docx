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7737" w14:textId="77777777" w:rsidR="00AA213D" w:rsidRDefault="00000000">
      <w:pPr>
        <w:pStyle w:val="Nom"/>
      </w:pPr>
      <w:r>
        <w:t>Texnik topshiriq (TZ)</w:t>
      </w:r>
    </w:p>
    <w:p w14:paraId="1FB040B0" w14:textId="77777777" w:rsidR="00AA213D" w:rsidRDefault="00000000">
      <w:pPr>
        <w:pStyle w:val="Sarlavha1"/>
      </w:pPr>
      <w:r>
        <w:t>Loyiha nomi:</w:t>
      </w:r>
    </w:p>
    <w:p w14:paraId="47AE7342" w14:textId="77777777" w:rsidR="00AA213D" w:rsidRDefault="00000000">
      <w:r>
        <w:t>Arduino Nano orqali WS2812 LED lentani qarsak, RF pult va Wi-Fi orqali boshqarish tizimi</w:t>
      </w:r>
    </w:p>
    <w:p w14:paraId="0A888438" w14:textId="77777777" w:rsidR="00AA213D" w:rsidRDefault="00000000">
      <w:pPr>
        <w:pStyle w:val="Sarlavha1"/>
      </w:pPr>
      <w:r>
        <w:t>1. Loyiha maqsadi</w:t>
      </w:r>
    </w:p>
    <w:p w14:paraId="324518A2" w14:textId="77777777" w:rsidR="00AA213D" w:rsidRDefault="00000000">
      <w:r>
        <w:t>Ushbu loyihaning asosiy maqsadi — WS2812 LED lentani sinxron ravishda turli xil manbalar orqali boshqarish: qarsak signali, 433 MHz chastotada ishlovchi RF pult va Wi-Fi tarmog‘i orqali WLED mobil ilovasi yordamida. Tizim foydalanuvchi tomonidan berilgan buyruqlarga javoban LED lentada turli animatsiyalarni ijro etishi, yorug‘lik darajasini sozlashi va ranglarni o‘zgartirishi kerak.</w:t>
      </w:r>
    </w:p>
    <w:p w14:paraId="1FCED2D9" w14:textId="77777777" w:rsidR="00AA213D" w:rsidRDefault="00000000">
      <w:pPr>
        <w:pStyle w:val="Sarlavha1"/>
      </w:pPr>
      <w:r>
        <w:t>2. Asosiy talablar</w:t>
      </w:r>
    </w:p>
    <w:p w14:paraId="5C7B9A0F" w14:textId="77777777" w:rsidR="00AA213D" w:rsidRDefault="00000000">
      <w:pPr>
        <w:pStyle w:val="Sarlavha2"/>
      </w:pPr>
      <w:r>
        <w:t>2.1 Dasturiy talablar</w:t>
      </w:r>
    </w:p>
    <w:p w14:paraId="0CD21961" w14:textId="77777777" w:rsidR="00AA213D" w:rsidRDefault="00000000">
      <w:r>
        <w:t>- Arduino C/C++ tilida yozilgan dasturiy ta’minot</w:t>
      </w:r>
      <w:r>
        <w:br/>
        <w:t>- Qarsakni aniqlovchi ovoz sensori (sound sensor)</w:t>
      </w:r>
      <w:r>
        <w:br/>
        <w:t>- RF pultdan kelayotgan signalni qabul qilish va tegishli funksiya bajarish</w:t>
      </w:r>
      <w:r>
        <w:br/>
        <w:t>- WLED firmware orqali Wi-Fi orqali boshqarish imkoniyati</w:t>
      </w:r>
      <w:r>
        <w:br/>
        <w:t>- Kamida 20 xil animatsiya bo‘lishi shart</w:t>
      </w:r>
      <w:r>
        <w:br/>
        <w:t>- Har bir animatsiya rejimi LED’lar ustida ko‘zga ko‘rinadigan tarzda bajarilishi lozim</w:t>
      </w:r>
    </w:p>
    <w:p w14:paraId="73244F3D" w14:textId="77777777" w:rsidR="00AA213D" w:rsidRDefault="00000000">
      <w:pPr>
        <w:pStyle w:val="Sarlavha2"/>
      </w:pPr>
      <w:r>
        <w:t>2.2 Qarsak orqali boshqarish</w:t>
      </w:r>
    </w:p>
    <w:p w14:paraId="5300CF6B" w14:textId="77777777" w:rsidR="00AA213D" w:rsidRDefault="00000000">
      <w:r>
        <w:t>- 1 ta qarsak – LED lentani yoqish/o‘chirish (toggle mode)</w:t>
      </w:r>
      <w:r>
        <w:br/>
        <w:t>- 2 ta ketma-ket qarsak – animatsiya rejimini o‘zgartirish (mode switch)</w:t>
      </w:r>
      <w:r>
        <w:br/>
        <w:t>- 3 yoki undan ko‘p qarsaklar boshqa maxsus effektlarga tayinlanishi mumkin (ixtiyoriy)</w:t>
      </w:r>
    </w:p>
    <w:p w14:paraId="61222A3D" w14:textId="77777777" w:rsidR="00AA213D" w:rsidRDefault="00000000">
      <w:pPr>
        <w:pStyle w:val="Sarlavha2"/>
      </w:pPr>
      <w:r>
        <w:t>2.3 RF pult orqali boshqarish (433 MHz)</w:t>
      </w:r>
    </w:p>
    <w:p w14:paraId="76BB555A" w14:textId="77777777" w:rsidR="00AA213D" w:rsidRDefault="00000000">
      <w:r>
        <w:t>Pultdagi tugmalar funksiyasi:</w:t>
      </w:r>
      <w:r>
        <w:br/>
        <w:t>- ON/OFF – LED’larni yoqish/o‘chirish</w:t>
      </w:r>
      <w:r>
        <w:br/>
        <w:t>- Speed + / Speed - – animatsiya tezligini oshirish/kamaytirish</w:t>
      </w:r>
      <w:r>
        <w:br/>
        <w:t>- Mode + / Mode - – keyingi yoki oldingi animatsiyaga o‘tish</w:t>
      </w:r>
      <w:r>
        <w:br/>
        <w:t>- R / G / B / W – LED rangini to‘g‘ridan to‘g‘ri qizil, yashil, ko‘k, yoki oq rangga o‘zgartirish</w:t>
      </w:r>
      <w:r>
        <w:br/>
        <w:t>- Brightness + / - – yorug‘lik darajasini oshirish yoki kamaytirish</w:t>
      </w:r>
      <w:r>
        <w:br/>
        <w:t>- Block – barcha kirishlarni vaqtincha bloklash (tizimni “lock” qilish)</w:t>
      </w:r>
    </w:p>
    <w:p w14:paraId="0BC64CD1" w14:textId="77777777" w:rsidR="00AA213D" w:rsidRDefault="00000000">
      <w:pPr>
        <w:pStyle w:val="Sarlavha2"/>
      </w:pPr>
      <w:r>
        <w:t>2.4 Wi-Fi orqali boshqarish (WLED ilovasi orqali)</w:t>
      </w:r>
    </w:p>
    <w:p w14:paraId="517DAFC9" w14:textId="77777777" w:rsidR="00AA213D" w:rsidRDefault="00000000">
      <w:r>
        <w:t>- ESP8266 yoki ESP01 Wi-Fi moduli orqali WLED firmware yuklanadi</w:t>
      </w:r>
      <w:r>
        <w:br/>
        <w:t xml:space="preserve">- Mobil telefon orqali WLED ilovasi orqali LED’larni boshqarish, animatsiyalarni tanlash, </w:t>
      </w:r>
      <w:r>
        <w:lastRenderedPageBreak/>
        <w:t>tezlik va ranglarni sozlash mumkin bo‘ladi</w:t>
      </w:r>
      <w:r>
        <w:br/>
        <w:t>- Wi-Fi holatida WLED ustunlikka ega bo‘lishi kerak (ya’ni, RF yoki qarsakdan ko‘ra yuqori prioritet)</w:t>
      </w:r>
    </w:p>
    <w:p w14:paraId="5DCDA542" w14:textId="77777777" w:rsidR="00AA213D" w:rsidRDefault="00000000">
      <w:pPr>
        <w:pStyle w:val="Sarlavha1"/>
      </w:pPr>
      <w:r>
        <w:t>3. Texnik vositalar ro‘yxati</w:t>
      </w:r>
    </w:p>
    <w:tbl>
      <w:tblPr>
        <w:tblStyle w:val="Soddajadval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213D" w14:paraId="38E63366" w14:textId="77777777" w:rsidTr="00FD1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3549BCC1" w14:textId="77777777" w:rsidR="00AA213D" w:rsidRDefault="00000000">
            <w:r>
              <w:t>Qurilma</w:t>
            </w:r>
          </w:p>
        </w:tc>
        <w:tc>
          <w:tcPr>
            <w:tcW w:w="2880" w:type="dxa"/>
          </w:tcPr>
          <w:p w14:paraId="68DB018A" w14:textId="77777777" w:rsidR="00AA21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Miqdor</w:t>
            </w:r>
          </w:p>
        </w:tc>
        <w:tc>
          <w:tcPr>
            <w:tcW w:w="2880" w:type="dxa"/>
          </w:tcPr>
          <w:p w14:paraId="34D70BA3" w14:textId="77777777" w:rsidR="00AA21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Izoh</w:t>
            </w:r>
          </w:p>
        </w:tc>
      </w:tr>
      <w:tr w:rsidR="00AA213D" w14:paraId="60D1A73F" w14:textId="77777777" w:rsidTr="00FD1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4E98F5" w14:textId="77777777" w:rsidR="00AA213D" w:rsidRDefault="00000000">
            <w:r>
              <w:t>Arduino Nano</w:t>
            </w:r>
          </w:p>
        </w:tc>
        <w:tc>
          <w:tcPr>
            <w:tcW w:w="2880" w:type="dxa"/>
          </w:tcPr>
          <w:p w14:paraId="4C4EE517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09B78763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Asosiy boshqaruvchi</w:t>
            </w:r>
          </w:p>
        </w:tc>
      </w:tr>
      <w:tr w:rsidR="00AA213D" w14:paraId="5C7B1F91" w14:textId="77777777" w:rsidTr="00FD1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0A0443" w14:textId="77777777" w:rsidR="00AA213D" w:rsidRDefault="00000000">
            <w:r>
              <w:t>WS2812 RGB LED lentalar</w:t>
            </w:r>
          </w:p>
        </w:tc>
        <w:tc>
          <w:tcPr>
            <w:tcW w:w="2880" w:type="dxa"/>
          </w:tcPr>
          <w:p w14:paraId="29525928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 m</w:t>
            </w:r>
          </w:p>
        </w:tc>
        <w:tc>
          <w:tcPr>
            <w:tcW w:w="2880" w:type="dxa"/>
          </w:tcPr>
          <w:p w14:paraId="57330CB3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Yoritish uchun</w:t>
            </w:r>
          </w:p>
        </w:tc>
      </w:tr>
      <w:tr w:rsidR="00AA213D" w14:paraId="5476C6BF" w14:textId="77777777" w:rsidTr="00FD1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76F722" w14:textId="77777777" w:rsidR="00AA213D" w:rsidRDefault="00000000">
            <w:r>
              <w:t>Ovoz sensori (sound sensor)</w:t>
            </w:r>
          </w:p>
        </w:tc>
        <w:tc>
          <w:tcPr>
            <w:tcW w:w="2880" w:type="dxa"/>
          </w:tcPr>
          <w:p w14:paraId="40F3BE0D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61CEC55F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Qarsakni aniqlash uchun</w:t>
            </w:r>
          </w:p>
        </w:tc>
      </w:tr>
      <w:tr w:rsidR="00AA213D" w14:paraId="3408A4C9" w14:textId="77777777" w:rsidTr="00FD1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B3632D" w14:textId="77777777" w:rsidR="00AA213D" w:rsidRDefault="00000000">
            <w:r>
              <w:t>433 MHz RF qabul qiluvchi modul</w:t>
            </w:r>
          </w:p>
        </w:tc>
        <w:tc>
          <w:tcPr>
            <w:tcW w:w="2880" w:type="dxa"/>
          </w:tcPr>
          <w:p w14:paraId="5BF0B4B9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3C521551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pult signalini olish uchun</w:t>
            </w:r>
          </w:p>
        </w:tc>
      </w:tr>
      <w:tr w:rsidR="00AA213D" w14:paraId="1E341165" w14:textId="77777777" w:rsidTr="00FD1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A67D20" w14:textId="77777777" w:rsidR="00AA213D" w:rsidRDefault="00000000">
            <w:r>
              <w:t>433 MHz RF pulti</w:t>
            </w:r>
          </w:p>
        </w:tc>
        <w:tc>
          <w:tcPr>
            <w:tcW w:w="2880" w:type="dxa"/>
          </w:tcPr>
          <w:p w14:paraId="701B00C0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56F8B491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Boshqaruv pulti</w:t>
            </w:r>
          </w:p>
        </w:tc>
      </w:tr>
      <w:tr w:rsidR="00AA213D" w14:paraId="7CD69CF7" w14:textId="77777777" w:rsidTr="00FD1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8C06B0" w14:textId="77777777" w:rsidR="00AA213D" w:rsidRDefault="00000000">
            <w:r>
              <w:t>ESP8266 / ESP01 Wi-Fi moduli</w:t>
            </w:r>
          </w:p>
        </w:tc>
        <w:tc>
          <w:tcPr>
            <w:tcW w:w="2880" w:type="dxa"/>
          </w:tcPr>
          <w:p w14:paraId="6CE97436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531C397F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WLED orqali boshqaruv</w:t>
            </w:r>
          </w:p>
        </w:tc>
      </w:tr>
      <w:tr w:rsidR="00AA213D" w14:paraId="1D54481A" w14:textId="77777777" w:rsidTr="00FD1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50BC25" w14:textId="2171A934" w:rsidR="00AA213D" w:rsidRDefault="00000000">
            <w:r>
              <w:t xml:space="preserve">5V </w:t>
            </w:r>
            <w:r w:rsidR="00FD11AC">
              <w:t xml:space="preserve">va 12v </w:t>
            </w:r>
            <w:r>
              <w:t>quvvat manbai</w:t>
            </w:r>
            <w:r w:rsidR="00FD11AC">
              <w:t xml:space="preserve"> </w:t>
            </w:r>
          </w:p>
        </w:tc>
        <w:tc>
          <w:tcPr>
            <w:tcW w:w="2880" w:type="dxa"/>
          </w:tcPr>
          <w:p w14:paraId="444EC091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dona</w:t>
            </w:r>
          </w:p>
        </w:tc>
        <w:tc>
          <w:tcPr>
            <w:tcW w:w="2880" w:type="dxa"/>
          </w:tcPr>
          <w:p w14:paraId="1C3E4E73" w14:textId="77777777" w:rsidR="00AA21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LED’lar uchun quvvat</w:t>
            </w:r>
          </w:p>
        </w:tc>
      </w:tr>
      <w:tr w:rsidR="00AA213D" w14:paraId="567DF7C9" w14:textId="77777777" w:rsidTr="00FD1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5EDB5F" w14:textId="77777777" w:rsidR="00AA213D" w:rsidRDefault="00000000">
            <w:r>
              <w:t>Rezistor, kondensator, simlar</w:t>
            </w:r>
          </w:p>
        </w:tc>
        <w:tc>
          <w:tcPr>
            <w:tcW w:w="2880" w:type="dxa"/>
          </w:tcPr>
          <w:p w14:paraId="6312A1C1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kerakli</w:t>
            </w:r>
          </w:p>
        </w:tc>
        <w:tc>
          <w:tcPr>
            <w:tcW w:w="2880" w:type="dxa"/>
          </w:tcPr>
          <w:p w14:paraId="5CD44593" w14:textId="77777777" w:rsidR="00AA21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Himoya va ulanish uchun</w:t>
            </w:r>
          </w:p>
        </w:tc>
      </w:tr>
    </w:tbl>
    <w:p w14:paraId="3997BCA0" w14:textId="77777777" w:rsidR="00AA213D" w:rsidRDefault="00000000">
      <w:pPr>
        <w:pStyle w:val="Sarlavha1"/>
      </w:pPr>
      <w:r>
        <w:t>4. Ishlash rejimlari</w:t>
      </w:r>
    </w:p>
    <w:p w14:paraId="0D2C2177" w14:textId="77777777" w:rsidR="00AA213D" w:rsidRDefault="00000000">
      <w:r>
        <w:t>- Default holat: LED’lar o‘chirilgan bo‘ladi</w:t>
      </w:r>
      <w:r>
        <w:br/>
        <w:t>- Qarsak: Har bir signalga muvofiq javob</w:t>
      </w:r>
      <w:r>
        <w:br/>
        <w:t>- RF pult: To‘liq qo‘lda boshqarish imkoniyati</w:t>
      </w:r>
      <w:r>
        <w:br/>
        <w:t>- Wi-Fi (WLED): Grafik interfeys orqali barcha boshqaruv</w:t>
      </w:r>
    </w:p>
    <w:p w14:paraId="710C95D0" w14:textId="77777777" w:rsidR="00AA213D" w:rsidRDefault="00000000">
      <w:pPr>
        <w:pStyle w:val="Sarlavha1"/>
      </w:pPr>
      <w:r>
        <w:t>5. Qo‘shimcha imkoniyatlar (optional)</w:t>
      </w:r>
    </w:p>
    <w:p w14:paraId="0ADC46A0" w14:textId="77777777" w:rsidR="00AA213D" w:rsidRDefault="00000000">
      <w:r>
        <w:t>- Har bir animatsiya rejimiga nom berish va monitor orqali chiqarish</w:t>
      </w:r>
      <w:r>
        <w:br/>
        <w:t>- EEPROM orqali so‘nggi tanlangan rejimni saqlash</w:t>
      </w:r>
      <w:r>
        <w:br/>
        <w:t>- Rejimlar soni terminal yoki WLED orqali ko‘rsatilishi</w:t>
      </w:r>
    </w:p>
    <w:sectPr w:rsidR="00AA2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Raqamliroyx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Raqamliroyx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Korsatkichliroyxa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Korsatkichliroyxa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Raqamliroyx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Korsatkichliroyxa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737506">
    <w:abstractNumId w:val="8"/>
  </w:num>
  <w:num w:numId="2" w16cid:durableId="747770870">
    <w:abstractNumId w:val="6"/>
  </w:num>
  <w:num w:numId="3" w16cid:durableId="282812088">
    <w:abstractNumId w:val="5"/>
  </w:num>
  <w:num w:numId="4" w16cid:durableId="1456371303">
    <w:abstractNumId w:val="4"/>
  </w:num>
  <w:num w:numId="5" w16cid:durableId="1752894808">
    <w:abstractNumId w:val="7"/>
  </w:num>
  <w:num w:numId="6" w16cid:durableId="696849722">
    <w:abstractNumId w:val="3"/>
  </w:num>
  <w:num w:numId="7" w16cid:durableId="1144659973">
    <w:abstractNumId w:val="2"/>
  </w:num>
  <w:num w:numId="8" w16cid:durableId="2122188272">
    <w:abstractNumId w:val="1"/>
  </w:num>
  <w:num w:numId="9" w16cid:durableId="6232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3931"/>
    <w:rsid w:val="00AA1D8D"/>
    <w:rsid w:val="00AA213D"/>
    <w:rsid w:val="00B47730"/>
    <w:rsid w:val="00CB0664"/>
    <w:rsid w:val="00FC693F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592AA8"/>
  <w14:defaultImageDpi w14:val="300"/>
  <w15:docId w15:val="{7D72DB26-20F9-4362-B6FD-14D70CEA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  <w:rsid w:val="00FC693F"/>
  </w:style>
  <w:style w:type="paragraph" w:styleId="Sarlavha1">
    <w:name w:val="heading 1"/>
    <w:basedOn w:val="Oddiy"/>
    <w:next w:val="Oddiy"/>
    <w:link w:val="Sarlavha1Belgi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rlavha2">
    <w:name w:val="heading 2"/>
    <w:basedOn w:val="Oddiy"/>
    <w:next w:val="Oddiy"/>
    <w:link w:val="Sarlavha2Belgi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rlavha3">
    <w:name w:val="heading 3"/>
    <w:basedOn w:val="Oddiy"/>
    <w:next w:val="Oddiy"/>
    <w:link w:val="Sarlavha3Belgi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rlavha4">
    <w:name w:val="heading 4"/>
    <w:basedOn w:val="Oddiy"/>
    <w:next w:val="Oddiy"/>
    <w:link w:val="Sarlavha4Belgi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rlavha5">
    <w:name w:val="heading 5"/>
    <w:basedOn w:val="Oddiy"/>
    <w:next w:val="Oddiy"/>
    <w:link w:val="Sarlavha5Belgi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rlavha6">
    <w:name w:val="heading 6"/>
    <w:basedOn w:val="Oddiy"/>
    <w:next w:val="Oddiy"/>
    <w:link w:val="Sarlavha6Belgi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rlavha7">
    <w:name w:val="heading 7"/>
    <w:basedOn w:val="Oddiy"/>
    <w:next w:val="Oddiy"/>
    <w:link w:val="Sarlavha7Belgi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arlavha8">
    <w:name w:val="heading 8"/>
    <w:basedOn w:val="Oddiy"/>
    <w:next w:val="Oddiy"/>
    <w:link w:val="Sarlavha8Belgi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Sarlavha9">
    <w:name w:val="heading 9"/>
    <w:basedOn w:val="Oddiy"/>
    <w:next w:val="Oddiy"/>
    <w:link w:val="Sarlavha9Belgi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  <w:style w:type="paragraph" w:styleId="Yuqorikolontitul">
    <w:name w:val="header"/>
    <w:basedOn w:val="Oddiy"/>
    <w:link w:val="YuqorikolontitulBelgi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uqorikolontitulBelgi">
    <w:name w:val="Yuqori kolontitul Belgi"/>
    <w:basedOn w:val="Xatboshiningasosiyshrifti"/>
    <w:link w:val="Yuqorikolontitul"/>
    <w:uiPriority w:val="99"/>
    <w:rsid w:val="00E618BF"/>
  </w:style>
  <w:style w:type="paragraph" w:styleId="Pastkikolontitul">
    <w:name w:val="footer"/>
    <w:basedOn w:val="Oddiy"/>
    <w:link w:val="PastkikolontitulBelgi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stkikolontitulBelgi">
    <w:name w:val="Pastki kolontitul Belgi"/>
    <w:basedOn w:val="Xatboshiningasosiyshrifti"/>
    <w:link w:val="Pastkikolontitul"/>
    <w:uiPriority w:val="99"/>
    <w:rsid w:val="00E618BF"/>
  </w:style>
  <w:style w:type="paragraph" w:styleId="Oraliqsiz">
    <w:name w:val="No Spacing"/>
    <w:uiPriority w:val="1"/>
    <w:qFormat/>
    <w:rsid w:val="00FC693F"/>
    <w:pPr>
      <w:spacing w:after="0" w:line="240" w:lineRule="auto"/>
    </w:pPr>
  </w:style>
  <w:style w:type="character" w:customStyle="1" w:styleId="Sarlavha1Belgi">
    <w:name w:val="Sarlavha 1 Belgi"/>
    <w:basedOn w:val="Xatboshiningasosiyshrifti"/>
    <w:link w:val="Sarlavha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rlavha2Belgi">
    <w:name w:val="Sarlavha 2 Belgi"/>
    <w:basedOn w:val="Xatboshiningasosiyshrifti"/>
    <w:link w:val="Sarlavha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arlavha3Belgi">
    <w:name w:val="Sarlavha 3 Belgi"/>
    <w:basedOn w:val="Xatboshiningasosiyshrifti"/>
    <w:link w:val="Sarlavha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m">
    <w:name w:val="Title"/>
    <w:basedOn w:val="Oddiy"/>
    <w:next w:val="Oddiy"/>
    <w:link w:val="NomBelgi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mBelgi">
    <w:name w:val="Nom Belgi"/>
    <w:basedOn w:val="Xatboshiningasosiyshrifti"/>
    <w:link w:val="No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agsarlavha">
    <w:name w:val="Subtitle"/>
    <w:basedOn w:val="Oddiy"/>
    <w:next w:val="Oddiy"/>
    <w:link w:val="TagsarlavhaBelgi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agsarlavhaBelgi">
    <w:name w:val="Tagsarlavha Belgi"/>
    <w:basedOn w:val="Xatboshiningasosiyshrifti"/>
    <w:link w:val="Tagsarlavha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oyxatsatrboshi">
    <w:name w:val="List Paragraph"/>
    <w:basedOn w:val="Oddiy"/>
    <w:uiPriority w:val="34"/>
    <w:qFormat/>
    <w:rsid w:val="00FC693F"/>
    <w:pPr>
      <w:ind w:left="720"/>
      <w:contextualSpacing/>
    </w:pPr>
  </w:style>
  <w:style w:type="paragraph" w:styleId="Asosiymatn">
    <w:name w:val="Body Text"/>
    <w:basedOn w:val="Oddiy"/>
    <w:link w:val="AsosiymatnBelgi"/>
    <w:uiPriority w:val="99"/>
    <w:unhideWhenUsed/>
    <w:rsid w:val="00AA1D8D"/>
    <w:pPr>
      <w:spacing w:after="120"/>
    </w:pPr>
  </w:style>
  <w:style w:type="character" w:customStyle="1" w:styleId="AsosiymatnBelgi">
    <w:name w:val="Asosiy matn Belgi"/>
    <w:basedOn w:val="Xatboshiningasosiyshrifti"/>
    <w:link w:val="Asosiymatn"/>
    <w:uiPriority w:val="99"/>
    <w:rsid w:val="00AA1D8D"/>
  </w:style>
  <w:style w:type="paragraph" w:styleId="Asosiymatn2">
    <w:name w:val="Body Text 2"/>
    <w:basedOn w:val="Oddiy"/>
    <w:link w:val="Asosiymatn2Belgi"/>
    <w:uiPriority w:val="99"/>
    <w:unhideWhenUsed/>
    <w:rsid w:val="00AA1D8D"/>
    <w:pPr>
      <w:spacing w:after="120" w:line="480" w:lineRule="auto"/>
    </w:pPr>
  </w:style>
  <w:style w:type="character" w:customStyle="1" w:styleId="Asosiymatn2Belgi">
    <w:name w:val="Asosiy matn 2 Belgi"/>
    <w:basedOn w:val="Xatboshiningasosiyshrifti"/>
    <w:link w:val="Asosiymatn2"/>
    <w:uiPriority w:val="99"/>
    <w:rsid w:val="00AA1D8D"/>
  </w:style>
  <w:style w:type="paragraph" w:styleId="Asosiymatn3">
    <w:name w:val="Body Text 3"/>
    <w:basedOn w:val="Oddiy"/>
    <w:link w:val="Asosiymatn3Belgi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Asosiymatn3Belgi">
    <w:name w:val="Asosiy matn 3 Belgi"/>
    <w:basedOn w:val="Xatboshiningasosiyshrifti"/>
    <w:link w:val="Asosiymatn3"/>
    <w:uiPriority w:val="99"/>
    <w:rsid w:val="00AA1D8D"/>
    <w:rPr>
      <w:sz w:val="16"/>
      <w:szCs w:val="16"/>
    </w:rPr>
  </w:style>
  <w:style w:type="paragraph" w:styleId="Royxat">
    <w:name w:val="List"/>
    <w:basedOn w:val="Oddiy"/>
    <w:uiPriority w:val="99"/>
    <w:unhideWhenUsed/>
    <w:rsid w:val="00AA1D8D"/>
    <w:pPr>
      <w:ind w:left="360" w:hanging="360"/>
      <w:contextualSpacing/>
    </w:pPr>
  </w:style>
  <w:style w:type="paragraph" w:styleId="Royxat2">
    <w:name w:val="List 2"/>
    <w:basedOn w:val="Oddiy"/>
    <w:uiPriority w:val="99"/>
    <w:unhideWhenUsed/>
    <w:rsid w:val="00326F90"/>
    <w:pPr>
      <w:ind w:left="720" w:hanging="360"/>
      <w:contextualSpacing/>
    </w:pPr>
  </w:style>
  <w:style w:type="paragraph" w:styleId="Royxat3">
    <w:name w:val="List 3"/>
    <w:basedOn w:val="Oddiy"/>
    <w:uiPriority w:val="99"/>
    <w:unhideWhenUsed/>
    <w:rsid w:val="00326F90"/>
    <w:pPr>
      <w:ind w:left="1080" w:hanging="360"/>
      <w:contextualSpacing/>
    </w:pPr>
  </w:style>
  <w:style w:type="paragraph" w:styleId="Korsatkichliroyxat">
    <w:name w:val="List Bullet"/>
    <w:basedOn w:val="Oddiy"/>
    <w:uiPriority w:val="99"/>
    <w:unhideWhenUsed/>
    <w:rsid w:val="00326F90"/>
    <w:pPr>
      <w:numPr>
        <w:numId w:val="1"/>
      </w:numPr>
      <w:contextualSpacing/>
    </w:pPr>
  </w:style>
  <w:style w:type="paragraph" w:styleId="Korsatkichliroyxat2">
    <w:name w:val="List Bullet 2"/>
    <w:basedOn w:val="Oddiy"/>
    <w:uiPriority w:val="99"/>
    <w:unhideWhenUsed/>
    <w:rsid w:val="00326F90"/>
    <w:pPr>
      <w:numPr>
        <w:numId w:val="2"/>
      </w:numPr>
      <w:contextualSpacing/>
    </w:pPr>
  </w:style>
  <w:style w:type="paragraph" w:styleId="Korsatkichliroyxat3">
    <w:name w:val="List Bullet 3"/>
    <w:basedOn w:val="Oddiy"/>
    <w:uiPriority w:val="99"/>
    <w:unhideWhenUsed/>
    <w:rsid w:val="00326F90"/>
    <w:pPr>
      <w:numPr>
        <w:numId w:val="3"/>
      </w:numPr>
      <w:contextualSpacing/>
    </w:pPr>
  </w:style>
  <w:style w:type="paragraph" w:styleId="Raqamliroyxat">
    <w:name w:val="List Number"/>
    <w:basedOn w:val="Oddiy"/>
    <w:uiPriority w:val="99"/>
    <w:unhideWhenUsed/>
    <w:rsid w:val="00326F90"/>
    <w:pPr>
      <w:numPr>
        <w:numId w:val="5"/>
      </w:numPr>
      <w:contextualSpacing/>
    </w:pPr>
  </w:style>
  <w:style w:type="paragraph" w:styleId="Raqamliroyxat2">
    <w:name w:val="List Number 2"/>
    <w:basedOn w:val="Oddiy"/>
    <w:uiPriority w:val="99"/>
    <w:unhideWhenUsed/>
    <w:rsid w:val="0029639D"/>
    <w:pPr>
      <w:numPr>
        <w:numId w:val="6"/>
      </w:numPr>
      <w:contextualSpacing/>
    </w:pPr>
  </w:style>
  <w:style w:type="paragraph" w:styleId="Raqamliroyxat3">
    <w:name w:val="List Number 3"/>
    <w:basedOn w:val="Oddiy"/>
    <w:uiPriority w:val="99"/>
    <w:unhideWhenUsed/>
    <w:rsid w:val="0029639D"/>
    <w:pPr>
      <w:numPr>
        <w:numId w:val="7"/>
      </w:numPr>
      <w:contextualSpacing/>
    </w:pPr>
  </w:style>
  <w:style w:type="paragraph" w:styleId="Royxatdavomiyligi">
    <w:name w:val="List Continue"/>
    <w:basedOn w:val="Oddiy"/>
    <w:uiPriority w:val="99"/>
    <w:unhideWhenUsed/>
    <w:rsid w:val="0029639D"/>
    <w:pPr>
      <w:spacing w:after="120"/>
      <w:ind w:left="360"/>
      <w:contextualSpacing/>
    </w:pPr>
  </w:style>
  <w:style w:type="paragraph" w:styleId="Royxatdavomiyligi2">
    <w:name w:val="List Continue 2"/>
    <w:basedOn w:val="Oddiy"/>
    <w:uiPriority w:val="99"/>
    <w:unhideWhenUsed/>
    <w:rsid w:val="0029639D"/>
    <w:pPr>
      <w:spacing w:after="120"/>
      <w:ind w:left="720"/>
      <w:contextualSpacing/>
    </w:pPr>
  </w:style>
  <w:style w:type="paragraph" w:styleId="Royxatdavomiyligi3">
    <w:name w:val="List Continue 3"/>
    <w:basedOn w:val="Oddiy"/>
    <w:uiPriority w:val="99"/>
    <w:unhideWhenUsed/>
    <w:rsid w:val="0029639D"/>
    <w:pPr>
      <w:spacing w:after="120"/>
      <w:ind w:left="1080"/>
      <w:contextualSpacing/>
    </w:pPr>
  </w:style>
  <w:style w:type="paragraph" w:styleId="Makrosmatni">
    <w:name w:val="macro"/>
    <w:link w:val="MakrosmatniBelgi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smatniBelgi">
    <w:name w:val="Makros matni Belgi"/>
    <w:basedOn w:val="Xatboshiningasosiyshrifti"/>
    <w:link w:val="Makrosmatni"/>
    <w:uiPriority w:val="99"/>
    <w:rsid w:val="0029639D"/>
    <w:rPr>
      <w:rFonts w:ascii="Courier" w:hAnsi="Courier"/>
      <w:sz w:val="20"/>
      <w:szCs w:val="20"/>
    </w:rPr>
  </w:style>
  <w:style w:type="paragraph" w:styleId="Havola">
    <w:name w:val="Quote"/>
    <w:basedOn w:val="Oddiy"/>
    <w:next w:val="Oddiy"/>
    <w:link w:val="HavolaBelgi"/>
    <w:uiPriority w:val="29"/>
    <w:qFormat/>
    <w:rsid w:val="00FC693F"/>
    <w:rPr>
      <w:i/>
      <w:iCs/>
      <w:color w:val="000000" w:themeColor="text1"/>
    </w:rPr>
  </w:style>
  <w:style w:type="character" w:customStyle="1" w:styleId="HavolaBelgi">
    <w:name w:val="Havola Belgi"/>
    <w:basedOn w:val="Xatboshiningasosiyshrifti"/>
    <w:link w:val="Havola"/>
    <w:uiPriority w:val="29"/>
    <w:rsid w:val="00FC693F"/>
    <w:rPr>
      <w:i/>
      <w:iCs/>
      <w:color w:val="000000" w:themeColor="text1"/>
    </w:rPr>
  </w:style>
  <w:style w:type="character" w:customStyle="1" w:styleId="Sarlavha4Belgi">
    <w:name w:val="Sarlavha 4 Belgi"/>
    <w:basedOn w:val="Xatboshiningasosiyshrifti"/>
    <w:link w:val="Sarlavha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arlavha5Belgi">
    <w:name w:val="Sarlavha 5 Belgi"/>
    <w:basedOn w:val="Xatboshiningasosiyshrifti"/>
    <w:link w:val="Sarlavha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arlavha6Belgi">
    <w:name w:val="Sarlavha 6 Belgi"/>
    <w:basedOn w:val="Xatboshiningasosiyshrifti"/>
    <w:link w:val="Sarlavha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arlavha7Belgi">
    <w:name w:val="Sarlavha 7 Belgi"/>
    <w:basedOn w:val="Xatboshiningasosiyshrifti"/>
    <w:link w:val="Sarlavha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arlavha8Belgi">
    <w:name w:val="Sarlavha 8 Belgi"/>
    <w:basedOn w:val="Xatboshiningasosiyshrifti"/>
    <w:link w:val="Sarlavha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Sarlavha9Belgi">
    <w:name w:val="Sarlavha 9 Belgi"/>
    <w:basedOn w:val="Xatboshiningasosiyshrifti"/>
    <w:link w:val="Sarlavha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rlavha">
    <w:name w:val="caption"/>
    <w:basedOn w:val="Oddiy"/>
    <w:next w:val="Oddi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ustahkam">
    <w:name w:val="Strong"/>
    <w:basedOn w:val="Xatboshiningasosiyshrifti"/>
    <w:uiPriority w:val="22"/>
    <w:qFormat/>
    <w:rsid w:val="00FC693F"/>
    <w:rPr>
      <w:b/>
      <w:bCs/>
    </w:rPr>
  </w:style>
  <w:style w:type="character" w:styleId="Belgilash">
    <w:name w:val="Emphasis"/>
    <w:basedOn w:val="Xatboshiningasosiyshrifti"/>
    <w:uiPriority w:val="20"/>
    <w:qFormat/>
    <w:rsid w:val="00FC693F"/>
    <w:rPr>
      <w:i/>
      <w:iCs/>
    </w:rPr>
  </w:style>
  <w:style w:type="paragraph" w:styleId="Belgilanganmatnparchasi">
    <w:name w:val="Intense Quote"/>
    <w:basedOn w:val="Oddiy"/>
    <w:next w:val="Oddiy"/>
    <w:link w:val="BelgilanganmatnparchasiBelgi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BelgilanganmatnparchasiBelgi">
    <w:name w:val="Belgilangan matn parchasi Belgi"/>
    <w:basedOn w:val="Xatboshiningasosiyshrifti"/>
    <w:link w:val="Belgilanganmatnparchasi"/>
    <w:uiPriority w:val="30"/>
    <w:rsid w:val="00FC693F"/>
    <w:rPr>
      <w:b/>
      <w:bCs/>
      <w:i/>
      <w:iCs/>
      <w:color w:val="4F81BD" w:themeColor="accent1"/>
    </w:rPr>
  </w:style>
  <w:style w:type="character" w:styleId="Kuchsizbelgilash">
    <w:name w:val="Subtle Emphasis"/>
    <w:basedOn w:val="Xatboshiningasosiyshrifti"/>
    <w:uiPriority w:val="19"/>
    <w:qFormat/>
    <w:rsid w:val="00FC693F"/>
    <w:rPr>
      <w:i/>
      <w:iCs/>
      <w:color w:val="808080" w:themeColor="text1" w:themeTint="7F"/>
    </w:rPr>
  </w:style>
  <w:style w:type="character" w:styleId="Kuchlibelgilash">
    <w:name w:val="Intense Emphasis"/>
    <w:basedOn w:val="Xatboshiningasosiyshrifti"/>
    <w:uiPriority w:val="21"/>
    <w:qFormat/>
    <w:rsid w:val="00FC693F"/>
    <w:rPr>
      <w:b/>
      <w:bCs/>
      <w:i/>
      <w:iCs/>
      <w:color w:val="4F81BD" w:themeColor="accent1"/>
    </w:rPr>
  </w:style>
  <w:style w:type="character" w:styleId="Kuchsizhavola">
    <w:name w:val="Subtle Reference"/>
    <w:basedOn w:val="Xatboshiningasosiyshrifti"/>
    <w:uiPriority w:val="31"/>
    <w:qFormat/>
    <w:rsid w:val="00FC693F"/>
    <w:rPr>
      <w:smallCaps/>
      <w:color w:val="C0504D" w:themeColor="accent2"/>
      <w:u w:val="single"/>
    </w:rPr>
  </w:style>
  <w:style w:type="character" w:styleId="Kuchlihavola">
    <w:name w:val="Intense Reference"/>
    <w:basedOn w:val="Xatboshiningasosiyshrif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obsarlavhasi">
    <w:name w:val="Book Title"/>
    <w:basedOn w:val="Xatboshiningasosiyshrifti"/>
    <w:uiPriority w:val="33"/>
    <w:qFormat/>
    <w:rsid w:val="00FC693F"/>
    <w:rPr>
      <w:b/>
      <w:bCs/>
      <w:smallCaps/>
      <w:spacing w:val="5"/>
    </w:rPr>
  </w:style>
  <w:style w:type="paragraph" w:styleId="Mundarijasarlavhasi">
    <w:name w:val="TOC Heading"/>
    <w:basedOn w:val="Sarlavha1"/>
    <w:next w:val="Oddiy"/>
    <w:uiPriority w:val="39"/>
    <w:semiHidden/>
    <w:unhideWhenUsed/>
    <w:qFormat/>
    <w:rsid w:val="00FC693F"/>
    <w:pPr>
      <w:outlineLvl w:val="9"/>
    </w:pPr>
  </w:style>
  <w:style w:type="table" w:styleId="Jadvaltori">
    <w:name w:val="Table Grid"/>
    <w:basedOn w:val="Oddiyjadv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chtoldirish">
    <w:name w:val="Light Shading"/>
    <w:basedOn w:val="Oddiyjadv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Yorqintoldirish-Urgu1">
    <w:name w:val="Light Shading Accent 1"/>
    <w:basedOn w:val="Oddiyjadv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Yorqintoldirish-Urgu2">
    <w:name w:val="Light Shading Accent 2"/>
    <w:basedOn w:val="Oddiyjadv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Yorqintoldirish-Urgu3">
    <w:name w:val="Light Shading Accent 3"/>
    <w:basedOn w:val="Oddiyjadv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Yorqintoldirish-Urgu4">
    <w:name w:val="Light Shading Accent 4"/>
    <w:basedOn w:val="Oddiyjadv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Yorqintoldirish-Urgu5">
    <w:name w:val="Light Shading Accent 5"/>
    <w:basedOn w:val="Oddiyjadv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Yorqintoldirish-Urgu6">
    <w:name w:val="Light Shading Accent 6"/>
    <w:basedOn w:val="Oddiyjadv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Yorqinroyxat">
    <w:name w:val="Light List"/>
    <w:basedOn w:val="Oddiyjadv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Yorqinroyxat-Urgu1">
    <w:name w:val="Light List Accent 1"/>
    <w:basedOn w:val="Oddiyjadv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Yorqinroyxat-Urgu2">
    <w:name w:val="Light List Accent 2"/>
    <w:basedOn w:val="Oddiyjadv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Yorqinroyxat-Urgu3">
    <w:name w:val="Light List Accent 3"/>
    <w:basedOn w:val="Oddiyjadv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Yorqinroyxat-Urgu4">
    <w:name w:val="Light List Accent 4"/>
    <w:basedOn w:val="Oddiyjadv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Yorqinroyxat-Urgu5">
    <w:name w:val="Light List Accent 5"/>
    <w:basedOn w:val="Oddiyjadv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Yorqinroyxat-Urgu6">
    <w:name w:val="Light List Accent 6"/>
    <w:basedOn w:val="Oddiyjadv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Yorqintor">
    <w:name w:val="Light Grid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Yorqintor-Urgu1">
    <w:name w:val="Light Grid Accent 1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Yorqintor-Urgu2">
    <w:name w:val="Light Grid Accent 2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Yorqintor-Urgu3">
    <w:name w:val="Light Grid Accent 3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Yorqintor-Urgu4">
    <w:name w:val="Light Grid Accent 4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Yotqintor-Urgu5">
    <w:name w:val="Light Grid Accent 5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Yorqintor-Urgu6">
    <w:name w:val="Light Grid Accent 6"/>
    <w:basedOn w:val="Oddiyjadv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charangbilantoldirish1">
    <w:name w:val="Medium Shading 1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chatoldirish1-Urgu1">
    <w:name w:val="Medium Shading 1 Accent 1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chatoldirish1-Urgu2">
    <w:name w:val="Medium Shading 1 Accent 2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toldirish1-Urgu3">
    <w:name w:val="Medium Shading 1 Accent 3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toldirish1-Urgu4">
    <w:name w:val="Medium Shading 1 Accent 4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toldirish1-Urgu5">
    <w:name w:val="Medium Shading 1 Accent 5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toldirish1-Urgu6">
    <w:name w:val="Medium Shading 1 Accent 6"/>
    <w:basedOn w:val="Oddiyjadv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charangbilantoldirish2">
    <w:name w:val="Medium Shading 2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chatoldirish2-Urgu1">
    <w:name w:val="Medium Shading 2 Accent 1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chatoldirish2-Urgu2">
    <w:name w:val="Medium Shading 2 Accent 2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toldirish2-Urgu3">
    <w:name w:val="Medium Shading 2 Accent 3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toldirish2-Urgu4">
    <w:name w:val="Medium Shading 2 Accent 4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toldirish2-Urgu5">
    <w:name w:val="Medium Shading 2 Accent 5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toldirish2-Urgu6">
    <w:name w:val="Medium Shading 2 Accent 6"/>
    <w:basedOn w:val="Oddiyjadv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charoyxat1">
    <w:name w:val="Medium List 1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royxat1-Urgu1">
    <w:name w:val="Medium List 1 Accent 1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royxat1-Urgu2">
    <w:name w:val="Medium List 1 Accent 2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royxat1-Urgu3">
    <w:name w:val="Medium List 1 Accent 3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royxat1-Urgu4">
    <w:name w:val="Medium List 1 Accent 4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royxat1-Urgu5">
    <w:name w:val="Medium List 1 Accent 5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royxat1-Urgu6">
    <w:name w:val="Medium List 1 Accent 6"/>
    <w:basedOn w:val="Oddiyjadv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charoyxat2">
    <w:name w:val="Medium List 2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1">
    <w:name w:val="Medium List 2 Accent 1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2">
    <w:name w:val="Medium List 2 Accent 2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3">
    <w:name w:val="Medium List 2 Accent 3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4">
    <w:name w:val="Medium List 2 Accent 4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5">
    <w:name w:val="Medium List 2 Accent 5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royxat2-Urgu6">
    <w:name w:val="Medium List 2 Accent 6"/>
    <w:basedOn w:val="Oddiyjadv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chator1">
    <w:name w:val="Medium Grid 1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tor1-Urgu1">
    <w:name w:val="Medium Grid 1 Accent 1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tor1-Urgu2">
    <w:name w:val="Medium Grid 1 Accent 2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tor1-Urgu3">
    <w:name w:val="Medium Grid 1 Accent 3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tor1-Urgu4">
    <w:name w:val="Medium Grid 1 Accent 4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tor1-Urgu5">
    <w:name w:val="Medium Grid 1 Accent 5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tor1-Urgu6">
    <w:name w:val="Medium Grid 1 Accent 6"/>
    <w:basedOn w:val="Oddiyjadv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chator2">
    <w:name w:val="Medium Grid 2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1">
    <w:name w:val="Medium Grid 2 Accent 1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2">
    <w:name w:val="Medium Grid 2 Accent 2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3">
    <w:name w:val="Medium Grid 2 Accent 3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4">
    <w:name w:val="Medium Grid 2 Accent 4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5">
    <w:name w:val="Medium Grid 2 Accent 5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tor2-Urgu6">
    <w:name w:val="Medium Grid 2 Accent 6"/>
    <w:basedOn w:val="Oddiyjadv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chator3">
    <w:name w:val="Medium Grid 3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tor3-Urgu1">
    <w:name w:val="Medium Grid 3 Accent 1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tor3-Urgu2">
    <w:name w:val="Medium Grid 3 Accent 2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tor3-Urgu3">
    <w:name w:val="Medium Grid 3 Accent 3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tor3-Urgu4">
    <w:name w:val="Medium Grid 3 Accent 4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tor3-Urgu5">
    <w:name w:val="Medium Grid 3 Accent 5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tor3-Urgu6">
    <w:name w:val="Medium Grid 3 Accent 6"/>
    <w:basedOn w:val="Oddiyjadv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oqroyxat">
    <w:name w:val="Dark List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oqroyxat-Urgu1">
    <w:name w:val="Dark List Accent 1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oqroyxat-Urgu2">
    <w:name w:val="Dark List Accent 2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oqroyxat-Urgu3">
    <w:name w:val="Dark List Accent 3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oqroyxat-Urgu4">
    <w:name w:val="Dark List Accent 4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oqroyxat-Urgu5">
    <w:name w:val="Dark List Accent 5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oqroyxat-Urgu6">
    <w:name w:val="Dark List Accent 6"/>
    <w:basedOn w:val="Oddiyjadv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urliranglarbilantoldirish">
    <w:name w:val="Colorful Shading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urliranglarbilantoldirish-Urgu1">
    <w:name w:val="Colorful Shading Accent 1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anglitoldirish-Urgu2">
    <w:name w:val="Colorful Shading Accent 2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anglitoldirish-Urgu3">
    <w:name w:val="Colorful Shading Accent 3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anglitoldirish-Urgu4">
    <w:name w:val="Colorful Shading Accent 4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anglitoldirish-Urgu5">
    <w:name w:val="Colorful Shading Accent 5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anglitoldirish-Urgu6">
    <w:name w:val="Colorful Shading Accent 6"/>
    <w:basedOn w:val="Oddiyjadv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angliroyxat">
    <w:name w:val="Colorful List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ngliroyxat-Urgu1">
    <w:name w:val="Colorful List Accent 1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angliroyxat-Urgu2">
    <w:name w:val="Colorful List Accent 2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ngliroyxat-Urgu3">
    <w:name w:val="Colorful List Accent 3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ngliroyxat-Urgu4">
    <w:name w:val="Colorful List Accent 4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ngliroyxat-Urgu5">
    <w:name w:val="Colorful List Accent 5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angliroyxat-Urgu6">
    <w:name w:val="Colorful List Accent 6"/>
    <w:basedOn w:val="Oddiyjadv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anglitor">
    <w:name w:val="Colorful Grid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anglitor-Urgu1">
    <w:name w:val="Colorful Grid Accent 1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anglitor-Urgu2">
    <w:name w:val="Colorful Grid Accent 2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anglitor-Urgu3">
    <w:name w:val="Colorful Grid Accent 3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anglitor-Urgu4">
    <w:name w:val="Colorful Grid Accent 4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anglitor-Urgu5">
    <w:name w:val="Colorful Grid Accent 5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anglitor-Urgu6">
    <w:name w:val="Colorful Grid Accent 6"/>
    <w:basedOn w:val="Oddiyjadv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ddajadval3">
    <w:name w:val="Plain Table 3"/>
    <w:basedOn w:val="Oddiyjadval"/>
    <w:uiPriority w:val="99"/>
    <w:rsid w:val="00FD11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Rajabboyev Inoyatulla</cp:lastModifiedBy>
  <cp:revision>2</cp:revision>
  <dcterms:created xsi:type="dcterms:W3CDTF">2013-12-23T23:15:00Z</dcterms:created>
  <dcterms:modified xsi:type="dcterms:W3CDTF">2025-06-28T16:21:00Z</dcterms:modified>
  <cp:category/>
</cp:coreProperties>
</file>